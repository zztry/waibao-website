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楷体" w:hAnsi="楷体" w:eastAsia="楷体"/>
          <w:color w:val="365F91"/>
          <w:sz w:val="64"/>
        </w:rPr>
        <w:t>用户体验评分报告</w:t>
      </w:r>
    </w:p>
    <w:p/>
    <w:p>
      <w:r>
        <w:rPr>
          <w:rFonts w:ascii="楷体" w:hAnsi="楷体" w:eastAsia="楷体"/>
          <w:color w:val="365F91"/>
          <w:sz w:val="48"/>
        </w:rPr>
        <w:t>一、用户体验评分</w:t>
      </w:r>
    </w:p>
    <w:p>
      <w:pPr>
        <w:ind w:firstLine="720"/>
      </w:pPr>
      <w:r>
        <w:rPr>
          <w:rFonts w:ascii="楷体" w:hAnsi="楷体" w:eastAsia="楷体"/>
          <w:sz w:val="40"/>
        </w:rPr>
        <w:t>用户体验评分为： 64.5分。</w:t>
      </w:r>
    </w:p>
    <w:p/>
    <w:p>
      <w:r>
        <w:rPr>
          <w:rFonts w:ascii="楷体" w:hAnsi="楷体" w:eastAsia="楷体"/>
          <w:color w:val="365F91"/>
          <w:sz w:val="48"/>
        </w:rPr>
        <w:t>二、存在的问题</w:t>
      </w:r>
    </w:p>
    <w:p/>
    <w:p>
      <w:r>
        <w:rPr>
          <w:rFonts w:ascii="楷体" w:hAnsi="楷体" w:eastAsia="楷体"/>
          <w:color w:val="365F91"/>
          <w:sz w:val="48"/>
        </w:rPr>
        <w:t>三、开发者建议</w:t>
      </w:r>
    </w:p>
    <w:p>
      <w:pPr>
        <w:ind w:firstLine="720"/>
      </w:pPr>
      <w:r>
        <w:rPr>
          <w:rFonts w:ascii="楷体" w:hAnsi="楷体" w:eastAsia="楷体"/>
          <w:sz w:val="32"/>
        </w:rPr>
        <w:t>1. 针对用户多次重复点击同一元素问题，开发者应该实现防止重复点击的机制，可通过禁用按钮或添加点击延迟来确保用户不会多次点击造成问题。另外，开发者还可以通过前端代码或服务器端逻辑来处理重复点击事件，例如在前端使用 JavaScript 进行点击事件的监听和处理。</w:t>
        <w:br/>
        <w:tab/>
        <w:t>2. 针对控制台报错问题，建议开发者仔细检查 JavaScript 代码，特别是关注报错信息所指示的文件、行号和错误类型，以便准确定位问题所在；随后修复代码中的错误或异常情况，以确保网页的正常运行和用户体验。</w:t>
        <w:br/>
        <w:tab/>
        <w:t>3. 对于控制台警告问题，虽然不会导致代码完全失败，但可能会影响网页性能。建议开发者仔细检查警告信息，特别关注其中提到的潜在问题，并进行相应的代码修复，以提高代码的质量和性能。</w:t>
        <w:br/>
        <w:tab/>
        <w:t>4. 针对高点击延迟问题，开发者应该分析页面加载速度、响应时间和事件处理逻辑，以及优化 JavaScript 代码执行效率和事件处理逻辑，优化资源加载、压缩文件、减少不必要的请求，以提升用户体验。</w:t>
        <w:br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